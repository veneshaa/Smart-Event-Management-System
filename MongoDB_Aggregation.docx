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73D0" w14:textId="2F33D983" w:rsidR="009A6787" w:rsidRDefault="00C420C7">
      <w:pPr>
        <w:pStyle w:val="Title"/>
      </w:pPr>
      <w:r>
        <w:t>MongoDB Aggregation</w:t>
      </w:r>
      <w:r>
        <w:t>-</w:t>
      </w:r>
      <w:r>
        <w:t>Smart Event Management</w:t>
      </w:r>
    </w:p>
    <w:p w14:paraId="5DABE4E7" w14:textId="77777777" w:rsidR="009A6787" w:rsidRDefault="00C420C7">
      <w:pPr>
        <w:pStyle w:val="Heading1"/>
      </w:pPr>
      <w:r>
        <w:t>📁</w:t>
      </w:r>
      <w:r>
        <w:t xml:space="preserve"> Themes Collection</w:t>
      </w:r>
    </w:p>
    <w:p w14:paraId="267952CD" w14:textId="77777777" w:rsidR="009A6787" w:rsidRDefault="00C420C7">
      <w:pPr>
        <w:pStyle w:val="Heading2"/>
      </w:pPr>
      <w:r>
        <w:t>1. Count of Themes per Category</w:t>
      </w:r>
    </w:p>
    <w:p w14:paraId="176A56FF" w14:textId="77777777" w:rsidR="009A6787" w:rsidRDefault="00C420C7">
      <w:r>
        <w:t>Use: Understand how many themes exist for each category (e.g., Corporate, Luxury, Eco-Friendly).</w:t>
      </w:r>
    </w:p>
    <w:p w14:paraId="659823EA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db.themes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 $group: </w:t>
      </w:r>
      <w:proofErr w:type="gramStart"/>
      <w:r>
        <w:rPr>
          <w:rFonts w:ascii="Courier New" w:hAnsi="Courier New"/>
          <w:sz w:val="20"/>
        </w:rPr>
        <w:t>{ _</w:t>
      </w:r>
      <w:proofErr w:type="gramEnd"/>
      <w:r>
        <w:rPr>
          <w:rFonts w:ascii="Courier New" w:hAnsi="Courier New"/>
          <w:sz w:val="20"/>
        </w:rPr>
        <w:t xml:space="preserve">id: "$category", themeCount: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}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1FEC28B9" w14:textId="174D9586" w:rsidR="0011010D" w:rsidRDefault="0011010D">
      <w:r w:rsidRPr="0011010D">
        <w:drawing>
          <wp:inline distT="0" distB="0" distL="0" distR="0" wp14:anchorId="06338A41" wp14:editId="1B8D52FC">
            <wp:extent cx="2004060" cy="2731649"/>
            <wp:effectExtent l="0" t="0" r="0" b="0"/>
            <wp:docPr id="98601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9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784" cy="27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166DEE41" wp14:editId="7772D23D">
            <wp:extent cx="2438400" cy="2132594"/>
            <wp:effectExtent l="0" t="0" r="0" b="1270"/>
            <wp:docPr id="20239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6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999" cy="21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0EB" w14:textId="77777777" w:rsidR="0011010D" w:rsidRDefault="0011010D"/>
    <w:p w14:paraId="18A6B974" w14:textId="77777777" w:rsidR="009A6787" w:rsidRDefault="00C420C7">
      <w:pPr>
        <w:pStyle w:val="Heading2"/>
      </w:pPr>
      <w:r>
        <w:t>2. Count of Themes by Primary Color</w:t>
      </w:r>
    </w:p>
    <w:p w14:paraId="4F254AC4" w14:textId="77777777" w:rsidR="009A6787" w:rsidRDefault="00C420C7">
      <w:r>
        <w:t>Use: Know which primary colors are most commonly used in themes.</w:t>
      </w:r>
    </w:p>
    <w:p w14:paraId="64B220CF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db.themes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 $group: </w:t>
      </w:r>
      <w:proofErr w:type="gramStart"/>
      <w:r>
        <w:rPr>
          <w:rFonts w:ascii="Courier New" w:hAnsi="Courier New"/>
          <w:sz w:val="20"/>
        </w:rPr>
        <w:t>{ _</w:t>
      </w:r>
      <w:proofErr w:type="gramEnd"/>
      <w:r>
        <w:rPr>
          <w:rFonts w:ascii="Courier New" w:hAnsi="Courier New"/>
          <w:sz w:val="20"/>
        </w:rPr>
        <w:t xml:space="preserve">id: "$primaryColor", 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750CFBAB" w14:textId="5DC7D5A9" w:rsidR="0011010D" w:rsidRDefault="0011010D">
      <w:r w:rsidRPr="0011010D">
        <w:lastRenderedPageBreak/>
        <w:drawing>
          <wp:inline distT="0" distB="0" distL="0" distR="0" wp14:anchorId="565C90B5" wp14:editId="3541BCC9">
            <wp:extent cx="1714016" cy="2506980"/>
            <wp:effectExtent l="0" t="0" r="635" b="7620"/>
            <wp:docPr id="86309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94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002" cy="25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9CB6" w14:textId="77777777" w:rsidR="009A6787" w:rsidRDefault="00C420C7">
      <w:pPr>
        <w:pStyle w:val="Heading2"/>
      </w:pPr>
      <w:r>
        <w:t>3. List All Themes with Primary &amp; Secondary Colors</w:t>
      </w:r>
    </w:p>
    <w:p w14:paraId="7305C117" w14:textId="77777777" w:rsidR="009A6787" w:rsidRDefault="00C420C7">
      <w:r>
        <w:t>Use: Display themes in a color palette preview or dashboard.</w:t>
      </w:r>
    </w:p>
    <w:p w14:paraId="3ECD7A6E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db.themes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$project: {</w:t>
      </w:r>
      <w:r>
        <w:rPr>
          <w:rFonts w:ascii="Courier New" w:hAnsi="Courier New"/>
          <w:sz w:val="20"/>
        </w:rPr>
        <w:br/>
        <w:t xml:space="preserve">      _id: 0,</w:t>
      </w:r>
      <w:r>
        <w:rPr>
          <w:rFonts w:ascii="Courier New" w:hAnsi="Courier New"/>
          <w:sz w:val="20"/>
        </w:rPr>
        <w:br/>
        <w:t xml:space="preserve">      name: 1,</w:t>
      </w:r>
      <w:r>
        <w:rPr>
          <w:rFonts w:ascii="Courier New" w:hAnsi="Courier New"/>
          <w:sz w:val="20"/>
        </w:rPr>
        <w:br/>
        <w:t xml:space="preserve">      primaryColor: 1,</w:t>
      </w:r>
      <w:r>
        <w:rPr>
          <w:rFonts w:ascii="Courier New" w:hAnsi="Courier New"/>
          <w:sz w:val="20"/>
        </w:rPr>
        <w:br/>
        <w:t xml:space="preserve">      secondaryColor: 1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0E4927D9" w14:textId="2B7DDAC5" w:rsidR="0011010D" w:rsidRDefault="0011010D">
      <w:r w:rsidRPr="0011010D">
        <w:drawing>
          <wp:inline distT="0" distB="0" distL="0" distR="0" wp14:anchorId="58D491FD" wp14:editId="7747B592">
            <wp:extent cx="1847836" cy="2407920"/>
            <wp:effectExtent l="0" t="0" r="635" b="0"/>
            <wp:docPr id="47505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5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396" cy="241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163E7A2E" wp14:editId="34F6514C">
            <wp:extent cx="1777536" cy="2430780"/>
            <wp:effectExtent l="0" t="0" r="0" b="7620"/>
            <wp:docPr id="13456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6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670" cy="24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72A" w14:textId="77777777" w:rsidR="009A6787" w:rsidRDefault="00C420C7">
      <w:pPr>
        <w:pStyle w:val="Heading1"/>
      </w:pPr>
      <w:r>
        <w:lastRenderedPageBreak/>
        <w:t>💰</w:t>
      </w:r>
      <w:r>
        <w:t xml:space="preserve"> Budget Collection</w:t>
      </w:r>
    </w:p>
    <w:p w14:paraId="555A11DB" w14:textId="77777777" w:rsidR="009A6787" w:rsidRDefault="00C420C7">
      <w:pPr>
        <w:pStyle w:val="Heading2"/>
      </w:pPr>
      <w:r>
        <w:t>1. Total Allocated per Category Across All Events</w:t>
      </w:r>
    </w:p>
    <w:p w14:paraId="7B6BD21A" w14:textId="77777777" w:rsidR="009A6787" w:rsidRDefault="00C420C7">
      <w:r>
        <w:t>Use: Analyze where most of the budget is spent overall.</w:t>
      </w:r>
    </w:p>
    <w:p w14:paraId="72681D96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db.budgets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 $replaceRoot: </w:t>
      </w:r>
      <w:proofErr w:type="gramStart"/>
      <w:r>
        <w:rPr>
          <w:rFonts w:ascii="Courier New" w:hAnsi="Courier New"/>
          <w:sz w:val="20"/>
        </w:rPr>
        <w:t>{ newRoot</w:t>
      </w:r>
      <w:proofErr w:type="gramEnd"/>
      <w:r>
        <w:rPr>
          <w:rFonts w:ascii="Courier New" w:hAnsi="Courier New"/>
          <w:sz w:val="20"/>
        </w:rPr>
        <w:t xml:space="preserve">: </w:t>
      </w:r>
      <w:proofErr w:type="gramStart"/>
      <w:r>
        <w:rPr>
          <w:rFonts w:ascii="Courier New" w:hAnsi="Courier New"/>
          <w:sz w:val="20"/>
        </w:rPr>
        <w:t>{ allocations</w:t>
      </w:r>
      <w:proofErr w:type="gramEnd"/>
      <w:r>
        <w:rPr>
          <w:rFonts w:ascii="Courier New" w:hAnsi="Courier New"/>
          <w:sz w:val="20"/>
        </w:rPr>
        <w:t>: "$categoryAllocations</w:t>
      </w:r>
      <w:proofErr w:type="gramStart"/>
      <w:r>
        <w:rPr>
          <w:rFonts w:ascii="Courier New" w:hAnsi="Courier New"/>
          <w:sz w:val="20"/>
        </w:rPr>
        <w:t>" }</w:t>
      </w:r>
      <w:proofErr w:type="gramEnd"/>
      <w:r>
        <w:rPr>
          <w:rFonts w:ascii="Courier New" w:hAnsi="Courier New"/>
          <w:sz w:val="20"/>
        </w:rPr>
        <w:t xml:space="preserve"> }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project: </w:t>
      </w:r>
      <w:proofErr w:type="gramStart"/>
      <w:r>
        <w:rPr>
          <w:rFonts w:ascii="Courier New" w:hAnsi="Courier New"/>
          <w:sz w:val="20"/>
        </w:rPr>
        <w:t>{ allocations</w:t>
      </w:r>
      <w:proofErr w:type="gramEnd"/>
      <w:r>
        <w:rPr>
          <w:rFonts w:ascii="Courier New" w:hAnsi="Courier New"/>
          <w:sz w:val="20"/>
        </w:rPr>
        <w:t xml:space="preserve">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objectToArray: "$allocations</w:t>
      </w:r>
      <w:proofErr w:type="gramStart"/>
      <w:r>
        <w:rPr>
          <w:rFonts w:ascii="Courier New" w:hAnsi="Courier New"/>
          <w:sz w:val="20"/>
        </w:rPr>
        <w:t>" }</w:t>
      </w:r>
      <w:proofErr w:type="gramEnd"/>
      <w:r>
        <w:rPr>
          <w:rFonts w:ascii="Courier New" w:hAnsi="Courier New"/>
          <w:sz w:val="20"/>
        </w:rPr>
        <w:t xml:space="preserve"> }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unwind: "$allocations"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group: </w:t>
      </w:r>
      <w:proofErr w:type="gramStart"/>
      <w:r>
        <w:rPr>
          <w:rFonts w:ascii="Courier New" w:hAnsi="Courier New"/>
          <w:sz w:val="20"/>
        </w:rPr>
        <w:t>{ _</w:t>
      </w:r>
      <w:proofErr w:type="gramEnd"/>
      <w:r>
        <w:rPr>
          <w:rFonts w:ascii="Courier New" w:hAnsi="Courier New"/>
          <w:sz w:val="20"/>
        </w:rPr>
        <w:t>id: "$</w:t>
      </w:r>
      <w:proofErr w:type="gramStart"/>
      <w:r>
        <w:rPr>
          <w:rFonts w:ascii="Courier New" w:hAnsi="Courier New"/>
          <w:sz w:val="20"/>
        </w:rPr>
        <w:t>allocations.k</w:t>
      </w:r>
      <w:proofErr w:type="gramEnd"/>
      <w:r>
        <w:rPr>
          <w:rFonts w:ascii="Courier New" w:hAnsi="Courier New"/>
          <w:sz w:val="20"/>
        </w:rPr>
        <w:t xml:space="preserve">", totalAllocated: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sum: "$</w:t>
      </w:r>
      <w:proofErr w:type="gramStart"/>
      <w:r>
        <w:rPr>
          <w:rFonts w:ascii="Courier New" w:hAnsi="Courier New"/>
          <w:sz w:val="20"/>
        </w:rPr>
        <w:t>allocations.v" }</w:t>
      </w:r>
      <w:proofErr w:type="gramEnd"/>
      <w:r>
        <w:rPr>
          <w:rFonts w:ascii="Courier New" w:hAnsi="Courier New"/>
          <w:sz w:val="20"/>
        </w:rPr>
        <w:t xml:space="preserve"> }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totalAllocated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6655BBAD" w14:textId="48094A51" w:rsidR="0011010D" w:rsidRDefault="0011010D">
      <w:r w:rsidRPr="0011010D">
        <w:drawing>
          <wp:inline distT="0" distB="0" distL="0" distR="0" wp14:anchorId="4DCAF285" wp14:editId="0D9C4B4D">
            <wp:extent cx="2295416" cy="3261360"/>
            <wp:effectExtent l="0" t="0" r="0" b="0"/>
            <wp:docPr id="819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128" cy="32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2774D65A" wp14:editId="2DB11E6B">
            <wp:extent cx="2255352" cy="2407920"/>
            <wp:effectExtent l="0" t="0" r="0" b="0"/>
            <wp:docPr id="203360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3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946" cy="241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044C" w14:textId="77777777" w:rsidR="009A6787" w:rsidRDefault="00C420C7">
      <w:pPr>
        <w:pStyle w:val="Heading2"/>
      </w:pPr>
      <w:r>
        <w:t>2. Total Budget Per Event</w:t>
      </w:r>
    </w:p>
    <w:p w14:paraId="0F659461" w14:textId="77777777" w:rsidR="009A6787" w:rsidRDefault="00C420C7">
      <w:r>
        <w:t>Use: Show overall event budget comparisons.</w:t>
      </w:r>
    </w:p>
    <w:p w14:paraId="46FA0CA1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db.budgets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 $project: </w:t>
      </w:r>
      <w:proofErr w:type="gramStart"/>
      <w:r>
        <w:rPr>
          <w:rFonts w:ascii="Courier New" w:hAnsi="Courier New"/>
          <w:sz w:val="20"/>
        </w:rPr>
        <w:t>{ _</w:t>
      </w:r>
      <w:proofErr w:type="gramEnd"/>
      <w:r>
        <w:rPr>
          <w:rFonts w:ascii="Courier New" w:hAnsi="Courier New"/>
          <w:sz w:val="20"/>
        </w:rPr>
        <w:t xml:space="preserve">id: 0, eventId: 1, totalBudget: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40974040" w14:textId="74572FDF" w:rsidR="0011010D" w:rsidRDefault="0011010D">
      <w:r w:rsidRPr="0011010D">
        <w:lastRenderedPageBreak/>
        <w:drawing>
          <wp:inline distT="0" distB="0" distL="0" distR="0" wp14:anchorId="4FD47B97" wp14:editId="25963A2E">
            <wp:extent cx="2934109" cy="2467319"/>
            <wp:effectExtent l="0" t="0" r="0" b="9525"/>
            <wp:docPr id="144976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3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1C1B0108" wp14:editId="4B41504A">
            <wp:extent cx="2049780" cy="2916182"/>
            <wp:effectExtent l="0" t="0" r="7620" b="0"/>
            <wp:docPr id="79094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44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5238" cy="29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4998" w14:textId="77777777" w:rsidR="009A6787" w:rsidRDefault="00C420C7">
      <w:pPr>
        <w:pStyle w:val="Heading2"/>
      </w:pPr>
      <w:r>
        <w:t>3. Percentage Allocation per Category for Each Event</w:t>
      </w:r>
    </w:p>
    <w:p w14:paraId="3BEAFC2C" w14:textId="77777777" w:rsidR="009A6787" w:rsidRDefault="00C420C7">
      <w:r>
        <w:t>Use: Visualize spending distribution within events.</w:t>
      </w:r>
    </w:p>
    <w:p w14:paraId="40D9076B" w14:textId="77777777" w:rsidR="009A6787" w:rsidRDefault="00C420C7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db.budgets.aggregate([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$project: {</w:t>
      </w:r>
      <w:r>
        <w:rPr>
          <w:rFonts w:ascii="Courier New" w:hAnsi="Courier New"/>
          <w:sz w:val="20"/>
        </w:rPr>
        <w:br/>
        <w:t xml:space="preserve">      eventId: 1,</w:t>
      </w:r>
      <w:r>
        <w:rPr>
          <w:rFonts w:ascii="Courier New" w:hAnsi="Courier New"/>
          <w:sz w:val="20"/>
        </w:rPr>
        <w:br/>
        <w:t xml:space="preserve">      totalBudget: 1,</w:t>
      </w:r>
      <w:r>
        <w:rPr>
          <w:rFonts w:ascii="Courier New" w:hAnsi="Courier New"/>
          <w:sz w:val="20"/>
        </w:rPr>
        <w:br/>
        <w:t xml:space="preserve">      allocations: { $objectToArray: "$categoryAllocations"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 $unwind: "$allocations"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$project: {</w:t>
      </w:r>
      <w:r>
        <w:rPr>
          <w:rFonts w:ascii="Courier New" w:hAnsi="Courier New"/>
          <w:sz w:val="20"/>
        </w:rPr>
        <w:br/>
        <w:t xml:space="preserve">      eventId: 1,</w:t>
      </w:r>
      <w:r>
        <w:rPr>
          <w:rFonts w:ascii="Courier New" w:hAnsi="Courier New"/>
          <w:sz w:val="20"/>
        </w:rPr>
        <w:br/>
        <w:t xml:space="preserve">      category: "$allocations.k",</w:t>
      </w:r>
      <w:r>
        <w:rPr>
          <w:rFonts w:ascii="Courier New" w:hAnsi="Courier New"/>
          <w:sz w:val="20"/>
        </w:rPr>
        <w:br/>
        <w:t xml:space="preserve">      amount: "$allocations.v",</w:t>
      </w:r>
      <w:r>
        <w:rPr>
          <w:rFonts w:ascii="Courier New" w:hAnsi="Courier New"/>
          <w:sz w:val="20"/>
        </w:rPr>
        <w:br/>
        <w:t xml:space="preserve">      percentage: {</w:t>
      </w:r>
      <w:r>
        <w:rPr>
          <w:rFonts w:ascii="Courier New" w:hAnsi="Courier New"/>
          <w:sz w:val="20"/>
        </w:rPr>
        <w:br/>
        <w:t xml:space="preserve">        $multiply: [</w:t>
      </w:r>
      <w:r>
        <w:rPr>
          <w:rFonts w:ascii="Courier New" w:hAnsi="Courier New"/>
          <w:sz w:val="20"/>
        </w:rPr>
        <w:br/>
        <w:t xml:space="preserve">          { $divide: ["$allocations.v", "$totalBudget"] },</w:t>
      </w:r>
      <w:r>
        <w:rPr>
          <w:rFonts w:ascii="Courier New" w:hAnsi="Courier New"/>
          <w:sz w:val="20"/>
        </w:rPr>
        <w:br/>
        <w:t xml:space="preserve">          100</w:t>
      </w:r>
      <w:r>
        <w:rPr>
          <w:rFonts w:ascii="Courier New" w:hAnsi="Courier New"/>
          <w:sz w:val="20"/>
        </w:rPr>
        <w:br/>
        <w:t xml:space="preserve">        ]</w:t>
      </w:r>
      <w:r>
        <w:rPr>
          <w:rFonts w:ascii="Courier New" w:hAnsi="Courier New"/>
          <w:sz w:val="20"/>
        </w:rPr>
        <w:br/>
        <w:t xml:space="preserve">      }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])</w:t>
      </w:r>
    </w:p>
    <w:p w14:paraId="0FD4B395" w14:textId="2BD7E68F" w:rsidR="0011010D" w:rsidRDefault="0011010D">
      <w:r w:rsidRPr="0011010D">
        <w:lastRenderedPageBreak/>
        <w:drawing>
          <wp:inline distT="0" distB="0" distL="0" distR="0" wp14:anchorId="139BC51A" wp14:editId="3D51518E">
            <wp:extent cx="2136526" cy="2567940"/>
            <wp:effectExtent l="0" t="0" r="0" b="3810"/>
            <wp:docPr id="12108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138" cy="25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14B4C41C" wp14:editId="01FD7840">
            <wp:extent cx="1854990" cy="2384425"/>
            <wp:effectExtent l="0" t="0" r="0" b="0"/>
            <wp:docPr id="132503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9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2245" cy="23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FC6" w14:textId="77777777" w:rsidR="009A6787" w:rsidRDefault="00C420C7">
      <w:pPr>
        <w:pStyle w:val="Heading1"/>
      </w:pPr>
      <w:r>
        <w:t>🤝</w:t>
      </w:r>
      <w:r>
        <w:t xml:space="preserve"> Collaboration Collection</w:t>
      </w:r>
    </w:p>
    <w:p w14:paraId="19AD08D9" w14:textId="77777777" w:rsidR="009A6787" w:rsidRDefault="00C420C7">
      <w:pPr>
        <w:pStyle w:val="Heading2"/>
      </w:pPr>
      <w:r>
        <w:t>1. Count of Collaborators per Event</w:t>
      </w:r>
    </w:p>
    <w:p w14:paraId="1E391F1C" w14:textId="77777777" w:rsidR="009A6787" w:rsidRDefault="00C420C7">
      <w:r>
        <w:t>Use: Shows how many collaborators are assigned to each event.</w:t>
      </w:r>
    </w:p>
    <w:p w14:paraId="106B4A72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db.collaborators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"$eventId",</w:t>
      </w:r>
      <w:r>
        <w:rPr>
          <w:rFonts w:ascii="Courier New" w:hAnsi="Courier New"/>
          <w:sz w:val="20"/>
        </w:rPr>
        <w:br/>
        <w:t xml:space="preserve">      collaboratorCount: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collaboratorCount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7AC1CC47" w14:textId="4D2F0714" w:rsidR="0011010D" w:rsidRDefault="0011010D">
      <w:r w:rsidRPr="0011010D">
        <w:lastRenderedPageBreak/>
        <w:drawing>
          <wp:inline distT="0" distB="0" distL="0" distR="0" wp14:anchorId="7611AFFA" wp14:editId="340C5698">
            <wp:extent cx="1866900" cy="2957884"/>
            <wp:effectExtent l="0" t="0" r="0" b="0"/>
            <wp:docPr id="151853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0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590" cy="29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202F58CB" wp14:editId="42360F7B">
            <wp:extent cx="2124075" cy="2996344"/>
            <wp:effectExtent l="0" t="0" r="0" b="0"/>
            <wp:docPr id="182620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7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8294" cy="3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9FA6" w14:textId="77777777" w:rsidR="009A6787" w:rsidRDefault="00C420C7">
      <w:pPr>
        <w:pStyle w:val="Heading2"/>
      </w:pPr>
      <w:r>
        <w:t>2. Top Collaborator Roles Across All Events</w:t>
      </w:r>
    </w:p>
    <w:p w14:paraId="2EE091E6" w14:textId="77777777" w:rsidR="009A6787" w:rsidRDefault="00C420C7">
      <w:r>
        <w:t>Use: Identify the most common roles used across events.</w:t>
      </w:r>
    </w:p>
    <w:p w14:paraId="784A0249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db.collaborators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"$role",</w:t>
      </w:r>
      <w:r>
        <w:rPr>
          <w:rFonts w:ascii="Courier New" w:hAnsi="Courier New"/>
          <w:sz w:val="20"/>
        </w:rPr>
        <w:br/>
        <w:t xml:space="preserve">      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2EA7ACE4" w14:textId="03FC29EF" w:rsidR="0011010D" w:rsidRDefault="0011010D">
      <w:r w:rsidRPr="0011010D">
        <w:drawing>
          <wp:inline distT="0" distB="0" distL="0" distR="0" wp14:anchorId="44D0F031" wp14:editId="3C41732D">
            <wp:extent cx="1935480" cy="2878173"/>
            <wp:effectExtent l="0" t="0" r="7620" b="0"/>
            <wp:docPr id="123830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53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5616" cy="28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7BE156A4" wp14:editId="37BE143C">
            <wp:extent cx="2390712" cy="2857500"/>
            <wp:effectExtent l="0" t="0" r="0" b="0"/>
            <wp:docPr id="4889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82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5213" cy="28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B3A3" w14:textId="77777777" w:rsidR="009A6787" w:rsidRDefault="00C420C7">
      <w:pPr>
        <w:pStyle w:val="Heading2"/>
      </w:pPr>
      <w:r>
        <w:lastRenderedPageBreak/>
        <w:t>3. List of Collaborators with Email and Event</w:t>
      </w:r>
    </w:p>
    <w:p w14:paraId="15665DA4" w14:textId="77777777" w:rsidR="009A6787" w:rsidRDefault="00C420C7">
      <w:r>
        <w:t>Use: Shows the full list of collaborators with contact info.</w:t>
      </w:r>
    </w:p>
    <w:p w14:paraId="132325DC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db.collaborators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$project: {</w:t>
      </w:r>
      <w:r>
        <w:rPr>
          <w:rFonts w:ascii="Courier New" w:hAnsi="Courier New"/>
          <w:sz w:val="20"/>
        </w:rPr>
        <w:br/>
        <w:t xml:space="preserve">      _id: 0,</w:t>
      </w:r>
      <w:r>
        <w:rPr>
          <w:rFonts w:ascii="Courier New" w:hAnsi="Courier New"/>
          <w:sz w:val="20"/>
        </w:rPr>
        <w:br/>
        <w:t xml:space="preserve">      name: 1,</w:t>
      </w:r>
      <w:r>
        <w:rPr>
          <w:rFonts w:ascii="Courier New" w:hAnsi="Courier New"/>
          <w:sz w:val="20"/>
        </w:rPr>
        <w:br/>
        <w:t xml:space="preserve">      role: 1,</w:t>
      </w:r>
      <w:r>
        <w:rPr>
          <w:rFonts w:ascii="Courier New" w:hAnsi="Courier New"/>
          <w:sz w:val="20"/>
        </w:rPr>
        <w:br/>
        <w:t xml:space="preserve">      email: 1,</w:t>
      </w:r>
      <w:r>
        <w:rPr>
          <w:rFonts w:ascii="Courier New" w:hAnsi="Courier New"/>
          <w:sz w:val="20"/>
        </w:rPr>
        <w:br/>
        <w:t xml:space="preserve">      eventId: 1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3322E35B" w14:textId="11DB6AC8" w:rsidR="0011010D" w:rsidRDefault="0011010D">
      <w:r w:rsidRPr="0011010D">
        <w:drawing>
          <wp:inline distT="0" distB="0" distL="0" distR="0" wp14:anchorId="077C828C" wp14:editId="4910487F">
            <wp:extent cx="2004060" cy="2829261"/>
            <wp:effectExtent l="0" t="0" r="0" b="9525"/>
            <wp:docPr id="69241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10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205" cy="28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10D">
        <w:drawing>
          <wp:inline distT="0" distB="0" distL="0" distR="0" wp14:anchorId="299C3C85" wp14:editId="1F8A0B47">
            <wp:extent cx="1737360" cy="2836955"/>
            <wp:effectExtent l="0" t="0" r="0" b="1905"/>
            <wp:docPr id="1997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1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1202" cy="28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520" w14:textId="77777777" w:rsidR="009A6787" w:rsidRDefault="00C420C7">
      <w:pPr>
        <w:pStyle w:val="Heading1"/>
      </w:pPr>
      <w:r>
        <w:t>📅</w:t>
      </w:r>
      <w:r>
        <w:t xml:space="preserve"> Events Collection</w:t>
      </w:r>
    </w:p>
    <w:p w14:paraId="59B2DC0C" w14:textId="77777777" w:rsidR="009A6787" w:rsidRDefault="00C420C7">
      <w:pPr>
        <w:pStyle w:val="Heading2"/>
      </w:pPr>
      <w:r>
        <w:t>1. Count of Events Per Location</w:t>
      </w:r>
    </w:p>
    <w:p w14:paraId="3DB0A6E1" w14:textId="77777777" w:rsidR="009A6787" w:rsidRDefault="00C420C7">
      <w:r>
        <w:t>Use: Shows how many events are happening in each city.</w:t>
      </w:r>
    </w:p>
    <w:p w14:paraId="3CFEDC81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db.events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"$location",</w:t>
      </w:r>
      <w:r>
        <w:rPr>
          <w:rFonts w:ascii="Courier New" w:hAnsi="Courier New"/>
          <w:sz w:val="20"/>
        </w:rPr>
        <w:br/>
        <w:t xml:space="preserve">      eventCount: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eventCount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4D75F5CC" w14:textId="2E950EA6" w:rsidR="0011010D" w:rsidRDefault="0011010D">
      <w:r w:rsidRPr="0011010D">
        <w:lastRenderedPageBreak/>
        <w:drawing>
          <wp:inline distT="0" distB="0" distL="0" distR="0" wp14:anchorId="275FC368" wp14:editId="545CC20F">
            <wp:extent cx="1897380" cy="3776158"/>
            <wp:effectExtent l="0" t="0" r="7620" b="0"/>
            <wp:docPr id="12232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175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2616" cy="37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27BE" w14:textId="77777777" w:rsidR="009A6787" w:rsidRDefault="00C420C7">
      <w:pPr>
        <w:pStyle w:val="Heading2"/>
      </w:pPr>
      <w:r>
        <w:t>2. Count of Events by Category</w:t>
      </w:r>
    </w:p>
    <w:p w14:paraId="6F27668F" w14:textId="77777777" w:rsidR="009A6787" w:rsidRDefault="00C420C7">
      <w:r>
        <w:t>Use: Find out how many events fall under each category.</w:t>
      </w:r>
    </w:p>
    <w:p w14:paraId="5596612D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db.events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"$category",</w:t>
      </w:r>
      <w:r>
        <w:rPr>
          <w:rFonts w:ascii="Courier New" w:hAnsi="Courier New"/>
          <w:sz w:val="20"/>
        </w:rPr>
        <w:br/>
        <w:t xml:space="preserve">      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248BE1B8" w14:textId="363FA6AE" w:rsidR="0011010D" w:rsidRDefault="0011010D">
      <w:r w:rsidRPr="0011010D">
        <w:lastRenderedPageBreak/>
        <w:drawing>
          <wp:inline distT="0" distB="0" distL="0" distR="0" wp14:anchorId="42EA25D8" wp14:editId="686011A4">
            <wp:extent cx="1363980" cy="2908283"/>
            <wp:effectExtent l="0" t="0" r="7620" b="6985"/>
            <wp:docPr id="181332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01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0290" cy="29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47A" w14:textId="77777777" w:rsidR="009A6787" w:rsidRDefault="00C420C7">
      <w:pPr>
        <w:pStyle w:val="Heading2"/>
      </w:pPr>
      <w:r>
        <w:t>3. List Upcoming Events</w:t>
      </w:r>
    </w:p>
    <w:p w14:paraId="73BBC9B9" w14:textId="77777777" w:rsidR="009A6787" w:rsidRDefault="00C420C7">
      <w:r>
        <w:t>Use: Display events happening after today's date.</w:t>
      </w:r>
    </w:p>
    <w:p w14:paraId="0636C143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db.events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$match: {</w:t>
      </w:r>
      <w:r>
        <w:rPr>
          <w:rFonts w:ascii="Courier New" w:hAnsi="Courier New"/>
          <w:sz w:val="20"/>
        </w:rPr>
        <w:br/>
        <w:t xml:space="preserve">      date: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gt: "2025-07-24</w:t>
      </w:r>
      <w:proofErr w:type="gramStart"/>
      <w:r>
        <w:rPr>
          <w:rFonts w:ascii="Courier New" w:hAnsi="Courier New"/>
          <w:sz w:val="20"/>
        </w:rPr>
        <w:t>"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date</w:t>
      </w:r>
      <w:proofErr w:type="gramEnd"/>
      <w:r>
        <w:rPr>
          <w:rFonts w:ascii="Courier New" w:hAnsi="Courier New"/>
          <w:sz w:val="20"/>
        </w:rPr>
        <w:t xml:space="preserve">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15F4A000" w14:textId="3847D8FF" w:rsidR="0011010D" w:rsidRDefault="0011010D">
      <w:r w:rsidRPr="0011010D">
        <w:drawing>
          <wp:inline distT="0" distB="0" distL="0" distR="0" wp14:anchorId="1DB04838" wp14:editId="3625C5C6">
            <wp:extent cx="2461260" cy="2936731"/>
            <wp:effectExtent l="0" t="0" r="0" b="0"/>
            <wp:docPr id="6217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4484" cy="29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59" w:rsidRPr="00542D59">
        <w:drawing>
          <wp:inline distT="0" distB="0" distL="0" distR="0" wp14:anchorId="375C8C00" wp14:editId="2FE134C7">
            <wp:extent cx="2316480" cy="3054182"/>
            <wp:effectExtent l="0" t="0" r="7620" b="0"/>
            <wp:docPr id="142857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0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9628" cy="30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EF9" w14:textId="77777777" w:rsidR="009A6787" w:rsidRDefault="00C420C7">
      <w:pPr>
        <w:pStyle w:val="Heading1"/>
      </w:pPr>
      <w:r>
        <w:lastRenderedPageBreak/>
        <w:t>📝</w:t>
      </w:r>
      <w:r>
        <w:t xml:space="preserve"> Feedback Collection</w:t>
      </w:r>
    </w:p>
    <w:p w14:paraId="1D312A09" w14:textId="77777777" w:rsidR="009A6787" w:rsidRDefault="00C420C7">
      <w:pPr>
        <w:pStyle w:val="Heading2"/>
      </w:pPr>
      <w:r>
        <w:t>1. Average Rating per Event</w:t>
      </w:r>
    </w:p>
    <w:p w14:paraId="02264D40" w14:textId="77777777" w:rsidR="009A6787" w:rsidRDefault="00C420C7">
      <w:r>
        <w:t>Use: Get the average guest rating for each event.</w:t>
      </w:r>
    </w:p>
    <w:p w14:paraId="126E49A6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db.feedback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"$eventId",</w:t>
      </w:r>
      <w:r>
        <w:rPr>
          <w:rFonts w:ascii="Courier New" w:hAnsi="Courier New"/>
          <w:sz w:val="20"/>
        </w:rPr>
        <w:br/>
        <w:t xml:space="preserve">      averageRating: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avg: "$rating" },</w:t>
      </w:r>
      <w:r>
        <w:rPr>
          <w:rFonts w:ascii="Courier New" w:hAnsi="Courier New"/>
          <w:sz w:val="20"/>
        </w:rPr>
        <w:br/>
        <w:t xml:space="preserve">      totalFeedbacks: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averageRating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741FB33D" w14:textId="30561988" w:rsidR="00542D59" w:rsidRDefault="00542D59">
      <w:r w:rsidRPr="00542D59">
        <w:drawing>
          <wp:inline distT="0" distB="0" distL="0" distR="0" wp14:anchorId="419185AA" wp14:editId="29D28459">
            <wp:extent cx="1782863" cy="3017520"/>
            <wp:effectExtent l="0" t="0" r="8255" b="0"/>
            <wp:docPr id="74508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60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1242" cy="30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D59">
        <w:drawing>
          <wp:inline distT="0" distB="0" distL="0" distR="0" wp14:anchorId="721E39D7" wp14:editId="1A94C043">
            <wp:extent cx="1666097" cy="3009900"/>
            <wp:effectExtent l="0" t="0" r="0" b="0"/>
            <wp:docPr id="133098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13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9276" cy="30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E07" w14:textId="77777777" w:rsidR="009A6787" w:rsidRDefault="00C420C7">
      <w:pPr>
        <w:pStyle w:val="Heading2"/>
      </w:pPr>
      <w:r>
        <w:t>2. List All Feedbacks for a Specific Event</w:t>
      </w:r>
    </w:p>
    <w:p w14:paraId="67E8D047" w14:textId="77777777" w:rsidR="009A6787" w:rsidRDefault="00C420C7">
      <w:r>
        <w:t>Use: Show all feedback details for a selected event.</w:t>
      </w:r>
    </w:p>
    <w:p w14:paraId="698B168C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db.feedback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$match: {</w:t>
      </w:r>
      <w:r>
        <w:rPr>
          <w:rFonts w:ascii="Courier New" w:hAnsi="Courier New"/>
          <w:sz w:val="20"/>
        </w:rPr>
        <w:br/>
        <w:t xml:space="preserve">      eventId: "event101"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$project: {</w:t>
      </w:r>
      <w:r>
        <w:rPr>
          <w:rFonts w:ascii="Courier New" w:hAnsi="Courier New"/>
          <w:sz w:val="20"/>
        </w:rPr>
        <w:br/>
        <w:t xml:space="preserve">      _id: 0,</w:t>
      </w:r>
      <w:r>
        <w:rPr>
          <w:rFonts w:ascii="Courier New" w:hAnsi="Courier New"/>
          <w:sz w:val="20"/>
        </w:rPr>
        <w:br/>
        <w:t xml:space="preserve">      guestName: 1,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rating: 1,</w:t>
      </w:r>
      <w:r>
        <w:rPr>
          <w:rFonts w:ascii="Courier New" w:hAnsi="Courier New"/>
          <w:sz w:val="20"/>
        </w:rPr>
        <w:br/>
        <w:t xml:space="preserve">      comments: 1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4566114F" w14:textId="6D134759" w:rsidR="00542D59" w:rsidRDefault="00542D59">
      <w:r w:rsidRPr="00542D59">
        <w:drawing>
          <wp:inline distT="0" distB="0" distL="0" distR="0" wp14:anchorId="17A513C0" wp14:editId="171B5D6C">
            <wp:extent cx="5486400" cy="1358265"/>
            <wp:effectExtent l="0" t="0" r="0" b="0"/>
            <wp:docPr id="210700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26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223" w14:textId="77777777" w:rsidR="009A6787" w:rsidRDefault="00C420C7">
      <w:pPr>
        <w:pStyle w:val="Heading2"/>
      </w:pPr>
      <w:r>
        <w:t>3. Feedback Count and Average Rating Overall</w:t>
      </w:r>
    </w:p>
    <w:p w14:paraId="75AC140E" w14:textId="77777777" w:rsidR="009A6787" w:rsidRDefault="00C420C7">
      <w:r>
        <w:t>Use: Summary stats for all feedbacks combined.</w:t>
      </w:r>
    </w:p>
    <w:p w14:paraId="658A57E4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db.feedback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null,</w:t>
      </w:r>
      <w:r>
        <w:rPr>
          <w:rFonts w:ascii="Courier New" w:hAnsi="Courier New"/>
          <w:sz w:val="20"/>
        </w:rPr>
        <w:br/>
        <w:t xml:space="preserve">      averageRating: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>avg: "$rating" },</w:t>
      </w:r>
      <w:r>
        <w:rPr>
          <w:rFonts w:ascii="Courier New" w:hAnsi="Courier New"/>
          <w:sz w:val="20"/>
        </w:rPr>
        <w:br/>
        <w:t xml:space="preserve">      totalFeedbacks: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7D288AD1" w14:textId="24AA6E36" w:rsidR="00542D59" w:rsidRDefault="00542D59">
      <w:r w:rsidRPr="00542D59">
        <w:drawing>
          <wp:inline distT="0" distB="0" distL="0" distR="0" wp14:anchorId="3952C763" wp14:editId="4CA44C70">
            <wp:extent cx="5486400" cy="1353185"/>
            <wp:effectExtent l="0" t="0" r="0" b="0"/>
            <wp:docPr id="81388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68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AF2" w14:textId="77777777" w:rsidR="009A6787" w:rsidRDefault="00C420C7">
      <w:pPr>
        <w:pStyle w:val="Heading1"/>
      </w:pPr>
      <w:r>
        <w:t>👥</w:t>
      </w:r>
      <w:r>
        <w:t xml:space="preserve"> Guests Collection</w:t>
      </w:r>
    </w:p>
    <w:p w14:paraId="3EC285B8" w14:textId="77777777" w:rsidR="009A6787" w:rsidRDefault="00C420C7">
      <w:pPr>
        <w:pStyle w:val="Heading2"/>
      </w:pPr>
      <w:r>
        <w:t>1. Count of Guests per Event</w:t>
      </w:r>
    </w:p>
    <w:p w14:paraId="4790B956" w14:textId="77777777" w:rsidR="009A6787" w:rsidRDefault="00C420C7">
      <w:r>
        <w:t>Use: Total number of guests registered for each event.</w:t>
      </w:r>
    </w:p>
    <w:p w14:paraId="1622FBC0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db.guests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"$event_id",</w:t>
      </w:r>
      <w:r>
        <w:rPr>
          <w:rFonts w:ascii="Courier New" w:hAnsi="Courier New"/>
          <w:sz w:val="20"/>
        </w:rPr>
        <w:br/>
        <w:t xml:space="preserve">      guestCount: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guestCount</w:t>
      </w:r>
      <w:proofErr w:type="gramEnd"/>
      <w:r>
        <w:rPr>
          <w:rFonts w:ascii="Courier New" w:hAnsi="Courier New"/>
          <w:sz w:val="20"/>
        </w:rPr>
        <w:t>: -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0ABB93CF" w14:textId="52D28902" w:rsidR="00542D59" w:rsidRDefault="00542D59">
      <w:r w:rsidRPr="00542D59">
        <w:drawing>
          <wp:inline distT="0" distB="0" distL="0" distR="0" wp14:anchorId="71DEEA5D" wp14:editId="2373E50A">
            <wp:extent cx="2433948" cy="2575560"/>
            <wp:effectExtent l="0" t="0" r="5080" b="0"/>
            <wp:docPr id="27836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26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4193" cy="2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B09E" w14:textId="77777777" w:rsidR="009A6787" w:rsidRDefault="00C420C7">
      <w:pPr>
        <w:pStyle w:val="Heading2"/>
      </w:pPr>
      <w:r>
        <w:t>2. RSVP Status Breakdown per Event</w:t>
      </w:r>
    </w:p>
    <w:p w14:paraId="1C247C43" w14:textId="77777777" w:rsidR="009A6787" w:rsidRDefault="00C420C7">
      <w:r>
        <w:t>Use: Counts how many guests have Accepted, Declined, or are still Invited.</w:t>
      </w:r>
    </w:p>
    <w:p w14:paraId="3EBFC82B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db.guests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</w:t>
      </w:r>
      <w:proofErr w:type="gramStart"/>
      <w:r>
        <w:rPr>
          <w:rFonts w:ascii="Courier New" w:hAnsi="Courier New"/>
          <w:sz w:val="20"/>
        </w:rPr>
        <w:t>{ event</w:t>
      </w:r>
      <w:proofErr w:type="gramEnd"/>
      <w:r>
        <w:rPr>
          <w:rFonts w:ascii="Courier New" w:hAnsi="Courier New"/>
          <w:sz w:val="20"/>
        </w:rPr>
        <w:t>_id: "$event_id", rsvp_status: "$rsvp_status" },</w:t>
      </w:r>
      <w:r>
        <w:rPr>
          <w:rFonts w:ascii="Courier New" w:hAnsi="Courier New"/>
          <w:sz w:val="20"/>
        </w:rPr>
        <w:br/>
        <w:t xml:space="preserve">      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 xml:space="preserve">  },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sort: </w:t>
      </w:r>
      <w:proofErr w:type="gramStart"/>
      <w:r>
        <w:rPr>
          <w:rFonts w:ascii="Courier New" w:hAnsi="Courier New"/>
          <w:sz w:val="20"/>
        </w:rPr>
        <w:t>{ "</w:t>
      </w:r>
      <w:proofErr w:type="gramEnd"/>
      <w:r>
        <w:rPr>
          <w:rFonts w:ascii="Courier New" w:hAnsi="Courier New"/>
          <w:sz w:val="20"/>
        </w:rPr>
        <w:t>_</w:t>
      </w:r>
      <w:proofErr w:type="gramStart"/>
      <w:r>
        <w:rPr>
          <w:rFonts w:ascii="Courier New" w:hAnsi="Courier New"/>
          <w:sz w:val="20"/>
        </w:rPr>
        <w:t>id.event</w:t>
      </w:r>
      <w:proofErr w:type="gramEnd"/>
      <w:r>
        <w:rPr>
          <w:rFonts w:ascii="Courier New" w:hAnsi="Courier New"/>
          <w:sz w:val="20"/>
        </w:rPr>
        <w:t xml:space="preserve">_id":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t xml:space="preserve"> }</w:t>
      </w:r>
      <w:r>
        <w:rPr>
          <w:rFonts w:ascii="Courier New" w:hAnsi="Courier New"/>
          <w:sz w:val="20"/>
        </w:rPr>
        <w:br/>
        <w:t>])</w:t>
      </w:r>
    </w:p>
    <w:p w14:paraId="4D8D6451" w14:textId="32BD0C2D" w:rsidR="00542D59" w:rsidRDefault="00542D59">
      <w:r w:rsidRPr="00542D59">
        <w:lastRenderedPageBreak/>
        <w:drawing>
          <wp:inline distT="0" distB="0" distL="0" distR="0" wp14:anchorId="1988DF96" wp14:editId="4CF5ECBE">
            <wp:extent cx="1485900" cy="2814681"/>
            <wp:effectExtent l="0" t="0" r="0" b="5080"/>
            <wp:docPr id="9922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809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9478" cy="28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EB71" w14:textId="77777777" w:rsidR="009A6787" w:rsidRDefault="00C420C7">
      <w:pPr>
        <w:pStyle w:val="Heading2"/>
      </w:pPr>
      <w:r>
        <w:t>3. Check-In Status Report</w:t>
      </w:r>
    </w:p>
    <w:p w14:paraId="604B3560" w14:textId="77777777" w:rsidR="009A6787" w:rsidRDefault="00C420C7">
      <w:r>
        <w:t>Use: Find out how many guests checked in vs. not yet checked in.</w:t>
      </w:r>
    </w:p>
    <w:p w14:paraId="404B9039" w14:textId="77777777" w:rsidR="009A6787" w:rsidRDefault="00C420C7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db.guests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aggregate(</w:t>
      </w:r>
      <w:proofErr w:type="gramEnd"/>
      <w:r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</w:rPr>
        <w:br/>
        <w:t xml:space="preserve">  {</w:t>
      </w:r>
      <w:r>
        <w:rPr>
          <w:rFonts w:ascii="Courier New" w:hAnsi="Courier New"/>
          <w:sz w:val="20"/>
        </w:rPr>
        <w:br/>
        <w:t xml:space="preserve">    $group: {</w:t>
      </w:r>
      <w:r>
        <w:rPr>
          <w:rFonts w:ascii="Courier New" w:hAnsi="Courier New"/>
          <w:sz w:val="20"/>
        </w:rPr>
        <w:br/>
        <w:t xml:space="preserve">      _id: "$check_in_status",</w:t>
      </w:r>
      <w:r>
        <w:rPr>
          <w:rFonts w:ascii="Courier New" w:hAnsi="Courier New"/>
          <w:sz w:val="20"/>
        </w:rPr>
        <w:br/>
        <w:t xml:space="preserve">      count: </w:t>
      </w:r>
      <w:proofErr w:type="gramStart"/>
      <w:r>
        <w:rPr>
          <w:rFonts w:ascii="Courier New" w:hAnsi="Courier New"/>
          <w:sz w:val="20"/>
        </w:rPr>
        <w:t>{ $</w:t>
      </w:r>
      <w:proofErr w:type="gramEnd"/>
      <w:r>
        <w:rPr>
          <w:rFonts w:ascii="Courier New" w:hAnsi="Courier New"/>
          <w:sz w:val="20"/>
        </w:rPr>
        <w:t xml:space="preserve">sum: </w:t>
      </w:r>
      <w:proofErr w:type="gramStart"/>
      <w:r>
        <w:rPr>
          <w:rFonts w:ascii="Courier New" w:hAnsi="Courier New"/>
          <w:sz w:val="20"/>
        </w:rPr>
        <w:t>1 }</w:t>
      </w:r>
      <w:proofErr w:type="gramEnd"/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])</w:t>
      </w:r>
    </w:p>
    <w:p w14:paraId="2F217E41" w14:textId="0536048A" w:rsidR="00542D59" w:rsidRDefault="00542D59">
      <w:r w:rsidRPr="00542D59">
        <w:drawing>
          <wp:inline distT="0" distB="0" distL="0" distR="0" wp14:anchorId="0458E75F" wp14:editId="61B0D4B1">
            <wp:extent cx="3038899" cy="2000529"/>
            <wp:effectExtent l="0" t="0" r="9525" b="0"/>
            <wp:docPr id="10006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14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844668">
    <w:abstractNumId w:val="8"/>
  </w:num>
  <w:num w:numId="2" w16cid:durableId="535779089">
    <w:abstractNumId w:val="6"/>
  </w:num>
  <w:num w:numId="3" w16cid:durableId="1592616208">
    <w:abstractNumId w:val="5"/>
  </w:num>
  <w:num w:numId="4" w16cid:durableId="261298774">
    <w:abstractNumId w:val="4"/>
  </w:num>
  <w:num w:numId="5" w16cid:durableId="2033410106">
    <w:abstractNumId w:val="7"/>
  </w:num>
  <w:num w:numId="6" w16cid:durableId="147014438">
    <w:abstractNumId w:val="3"/>
  </w:num>
  <w:num w:numId="7" w16cid:durableId="2117023449">
    <w:abstractNumId w:val="2"/>
  </w:num>
  <w:num w:numId="8" w16cid:durableId="1534683186">
    <w:abstractNumId w:val="1"/>
  </w:num>
  <w:num w:numId="9" w16cid:durableId="111702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10D"/>
    <w:rsid w:val="0015074B"/>
    <w:rsid w:val="001C4F21"/>
    <w:rsid w:val="0029639D"/>
    <w:rsid w:val="00326F90"/>
    <w:rsid w:val="00542D59"/>
    <w:rsid w:val="009A6787"/>
    <w:rsid w:val="00AA1D8D"/>
    <w:rsid w:val="00B47730"/>
    <w:rsid w:val="00C420C7"/>
    <w:rsid w:val="00CB0664"/>
    <w:rsid w:val="00D35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A5E3F"/>
  <w14:defaultImageDpi w14:val="300"/>
  <w15:docId w15:val="{B955E853-DFE7-48D1-BB42-41BD3CE3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Veneshaa Vanan</cp:lastModifiedBy>
  <cp:revision>2</cp:revision>
  <cp:lastPrinted>2025-07-26T12:55:00Z</cp:lastPrinted>
  <dcterms:created xsi:type="dcterms:W3CDTF">2025-07-26T14:31:00Z</dcterms:created>
  <dcterms:modified xsi:type="dcterms:W3CDTF">2025-07-26T14:31:00Z</dcterms:modified>
  <cp:category/>
</cp:coreProperties>
</file>